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Fil Rouge</w:t>
      </w:r>
    </w:p>
    <w:p>
      <w:pPr>
        <w:pStyle w:val="Heading1"/>
      </w:pPr>
      <w:r>
        <w:t>CAHIER DE CHARGE</w:t>
      </w:r>
    </w:p>
    <w:p>
      <w:pPr>
        <w:pStyle w:val="Heading2"/>
      </w:pPr>
      <w:r>
        <w:t>Application web</w:t>
      </w:r>
    </w:p>
    <w:p>
      <w:pPr>
        <w:pStyle w:val="Heading2"/>
      </w:pPr>
      <w:r>
        <w:t>« GainZone Manager 🏋️‍♂️ – Plateforme de Gestion de Club Sportif »</w:t>
      </w:r>
    </w:p>
    <w:p>
      <w:r>
        <w:t>Réalisé par : Yacine MARZOUK</w:t>
      </w:r>
    </w:p>
    <w:p>
      <w:r>
        <w:t>Encadré par : (à compléter selon votre encadrant)</w:t>
      </w:r>
    </w:p>
    <w:p>
      <w:pPr>
        <w:pStyle w:val="Heading2"/>
      </w:pPr>
      <w:r>
        <w:t>Définition du projet</w:t>
      </w:r>
    </w:p>
    <w:p>
      <w:r>
        <w:t>Problématique</w:t>
      </w:r>
    </w:p>
    <w:p>
      <w:r>
        <w:t>La gestion des clubs sportifs représente un défi au quotidien : suivi des membres, création de programmes personnalisés, planification des activités, etc. Les outils existants sont souvent dispersés, peu adaptés ou réservés à des structures spécifiques.</w:t>
      </w:r>
    </w:p>
    <w:p>
      <w:r>
        <w:t>GainZone Manager répond à cette problématique en centralisant toutes les fonctionnalités nécessaires dans une seule plateforme intuitive. Elle permet aux administrateurs, coachs, et utilisateurs (adhérents) de collaborer efficacement pour atteindre leurs objectifs sportifs (perte ou gain de poids, renforcement musculaire...).</w:t>
      </w:r>
    </w:p>
    <w:p>
      <w:r>
        <w:t>Solution</w:t>
      </w:r>
    </w:p>
    <w:p>
      <w:r>
        <w:t>La plateforme GainZone Manager proposera un espace numérique complet dédié à la gestion des clubs de sport. Elle permettra :</w:t>
      </w:r>
    </w:p>
    <w:p>
      <w:r>
        <w:t>- Aux utilisateurs de définir des objectifs, suivre des programmes personnalisés et participer à des activités.</w:t>
      </w:r>
    </w:p>
    <w:p>
      <w:r>
        <w:t>- Aux coachs de créer et gérer des programmes et des activités sportives.</w:t>
      </w:r>
    </w:p>
    <w:p>
      <w:r>
        <w:t>- Aux administrateurs de superviser l’ensemble de la plateforme, gérer les utilisateurs, et administrer une boutique en ligne vendant des produits de nutrition, vêtements sportifs, et accessoires.</w:t>
      </w:r>
    </w:p>
    <w:p>
      <w:pPr>
        <w:pStyle w:val="Heading2"/>
      </w:pPr>
      <w:r>
        <w:t>Cible</w:t>
      </w:r>
    </w:p>
    <w:p>
      <w:r>
        <w:t>La plateforme vise trois types d’utilisateurs :</w:t>
      </w:r>
    </w:p>
    <w:p>
      <w:r>
        <w:t>- Administrateurs : Gestionnaires de clubs sportifs.</w:t>
      </w:r>
    </w:p>
    <w:p>
      <w:r>
        <w:t>- Coachs : Professionnels du sport proposant des activités et des programmes.</w:t>
      </w:r>
    </w:p>
    <w:p>
      <w:r>
        <w:t>- Utilisateurs : Membres du club, sportifs amateurs ou réguliers.</w:t>
      </w:r>
    </w:p>
    <w:p>
      <w:pPr>
        <w:pStyle w:val="Heading2"/>
      </w:pPr>
      <w:r>
        <w:t>Description des besoins</w:t>
      </w:r>
    </w:p>
    <w:p>
      <w:r>
        <w:t>Les rôles et les fonctions</w:t>
      </w:r>
    </w:p>
    <w:p>
      <w:r>
        <w:t>Utilisateur :</w:t>
      </w:r>
    </w:p>
    <w:p>
      <w:r>
        <w:t>- Créer un compte personnel.</w:t>
      </w:r>
    </w:p>
    <w:p>
      <w:r>
        <w:t>- Définir des objectifs (perte ou gain de poids).</w:t>
      </w:r>
    </w:p>
    <w:p>
      <w:r>
        <w:t>- Suivre des programmes proposés par les coachs.</w:t>
      </w:r>
    </w:p>
    <w:p>
      <w:r>
        <w:t>- Rejoindre des activités sportives.</w:t>
      </w:r>
    </w:p>
    <w:p>
      <w:r>
        <w:t>- Consulter et acheter des produits dans la boutique.</w:t>
      </w:r>
    </w:p>
    <w:p>
      <w:r>
        <w:t>Coach :</w:t>
      </w:r>
    </w:p>
    <w:p>
      <w:r>
        <w:t>- Créer un compte professionnel.</w:t>
      </w:r>
    </w:p>
    <w:p>
      <w:r>
        <w:t>- Proposer des programmes personnalisés.</w:t>
      </w:r>
    </w:p>
    <w:p>
      <w:r>
        <w:t>- Gérer les activités (création, modification, suppression).</w:t>
      </w:r>
    </w:p>
    <w:p>
      <w:r>
        <w:t>- Suivre les objectifs des utilisateurs.</w:t>
      </w:r>
    </w:p>
    <w:p>
      <w:r>
        <w:t>Administrateur :</w:t>
      </w:r>
    </w:p>
    <w:p>
      <w:r>
        <w:t>- Gérer les comptes utilisateurs et coachs.</w:t>
      </w:r>
    </w:p>
    <w:p>
      <w:r>
        <w:t>- Gérer la boutique en ligne : ajouter/modifier/supprimer des produits (nutrition, vêtements, accessoires).</w:t>
      </w:r>
    </w:p>
    <w:p>
      <w:r>
        <w:t>- Superviser le contenu du site (produits, programmes...).</w:t>
      </w:r>
    </w:p>
    <w:p>
      <w:pPr>
        <w:pStyle w:val="Heading2"/>
      </w:pPr>
      <w:r>
        <w:t>Besoins non fonctionnels</w:t>
      </w:r>
    </w:p>
    <w:p>
      <w:r>
        <w:t>- Sécurité : Authentification sécurisée (par rôles), HTTPS, hachage des mots de passe (Bcrypt).</w:t>
      </w:r>
    </w:p>
    <w:p>
      <w:r>
        <w:t>- Fiabilité : Hébergement stable, sauvegardes régulières.</w:t>
      </w:r>
    </w:p>
    <w:p>
      <w:r>
        <w:t>- Évolutivité : Architecture modulaire (ajout facile de fonctionnalités).</w:t>
      </w:r>
    </w:p>
    <w:p>
      <w:r>
        <w:t>- Accessibilité : Responsive Design (mobile/desktop), respect des normes WCAG 2.1.</w:t>
      </w:r>
    </w:p>
    <w:p>
      <w:r>
        <w:t>- Portabilité : Compatible avec Chrome, Firefox, Safari, Edge.</w:t>
      </w:r>
    </w:p>
    <w:p>
      <w:pPr>
        <w:pStyle w:val="Heading2"/>
      </w:pPr>
      <w:r>
        <w:t>Technologies envisagées</w:t>
      </w:r>
    </w:p>
    <w:p>
      <w:r>
        <w:t>- Frontend : HTML5, CSS3 avec Tailwind CSS, JavaScript.</w:t>
      </w:r>
    </w:p>
    <w:p>
      <w:r>
        <w:t>- Backend : Laravel (PHP).</w:t>
      </w:r>
    </w:p>
    <w:p>
      <w:r>
        <w:t>- Base de données : PostgreSQL.</w:t>
      </w:r>
    </w:p>
    <w:p>
      <w:r>
        <w:t>- Sécurité : HTTPS, validation serveur, cryptage Bcrypt.</w:t>
      </w:r>
    </w:p>
    <w:p>
      <w:pPr>
        <w:pStyle w:val="Heading2"/>
      </w:pPr>
      <w:r>
        <w:t>Planning prévisionnel</w:t>
      </w:r>
    </w:p>
    <w:p>
      <w:r>
        <w:t>| Phase                      | Tâches principales                                                  | Durée estimée        |</w:t>
      </w:r>
    </w:p>
    <w:p>
      <w:r>
        <w:t>|---------------------------|----------------------------------------------------------------------|----------------------|</w:t>
      </w:r>
    </w:p>
    <w:p>
      <w:r>
        <w:t>| Analyse &amp; Conception      | Diagrammes UML, charte graphique (Figma)                            | 3 semaines           |</w:t>
      </w:r>
    </w:p>
    <w:p>
      <w:r>
        <w:t>| Développement Backend     | Setup Laravel, modèles Eloquent, API REST, rôles utilisateurs       | 6 semaines           |</w:t>
      </w:r>
    </w:p>
    <w:p>
      <w:r>
        <w:t>| Développement Frontend    | Intégration responsive, formulaires, design Tailwind                | 5 semaines           |</w:t>
      </w:r>
    </w:p>
    <w:p>
      <w:r>
        <w:t>| Tests &amp; débogage          | Tests unitaires, validation des fonctionnalités                     | 2 semaines           |</w:t>
      </w:r>
    </w:p>
    <w:p>
      <w:r>
        <w:t>| Déploiement &amp; Documentation | Hébergement, manuel utilisateur, documentation technique          | 1 semaine            |</w:t>
      </w:r>
    </w:p>
    <w:p>
      <w:pPr>
        <w:pStyle w:val="Heading2"/>
      </w:pPr>
      <w:r>
        <w:t>Livrables</w:t>
      </w:r>
    </w:p>
    <w:p>
      <w:r>
        <w:t>- GitHub Repository :</w:t>
      </w:r>
    </w:p>
    <w:p>
      <w:r>
        <w:t xml:space="preserve">  - /Conception : Diagrammes, maquettes (Figma).</w:t>
      </w:r>
    </w:p>
    <w:p>
      <w:r>
        <w:t xml:space="preserve">  - /Code : Backend/Frontend avec commentaires.</w:t>
      </w:r>
    </w:p>
    <w:p>
      <w:r>
        <w:t xml:space="preserve">  - /Documentation : Cahier des charges, manuel utilisateur.</w:t>
      </w:r>
    </w:p>
    <w:p>
      <w:r>
        <w:t>- Application hébergée : Lien vers la version en production (Vercel, Netlify, etc.).</w:t>
      </w:r>
    </w:p>
    <w:p>
      <w:pPr>
        <w:pStyle w:val="Heading2"/>
      </w:pPr>
      <w:r>
        <w:t>Équipe</w:t>
      </w:r>
    </w:p>
    <w:p>
      <w:r>
        <w:t>- Chef de Projet / Développeur Full-Stack : Yacine MARZOUK</w:t>
      </w:r>
    </w:p>
    <w:p>
      <w:r>
        <w:t>- Email : yacinemarzou@gmail.ma</w:t>
      </w:r>
    </w:p>
    <w:p>
      <w:r>
        <w:t>- Téléphone : +212 6 17 15 12 77</w:t>
      </w:r>
    </w:p>
    <w:p>
      <w:pPr>
        <w:pStyle w:val="Heading2"/>
      </w:pPr>
      <w:r>
        <w:t>Signature</w:t>
      </w:r>
    </w:p>
    <w:p>
      <w:r>
        <w:t>Yacine MARZOUK</w:t>
      </w:r>
    </w:p>
    <w:p>
      <w:r>
        <w:t>Date : 10/12/2024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